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r>
        <w:t>n: Bob Williams</w:t>
      </w:r>
    </w:p>
    <w:p>
      <w:r>
        <w:t>e: bob.w@email.com</w:t>
      </w:r>
    </w:p>
    <w:p>
      <w:r>
        <w:t>p: +91-9123456789</w:t>
      </w:r>
    </w:p>
    <w:p>
      <w:r>
        <w:t>s: Java, Spring Boot, Microservices, AWS</w:t>
      </w:r>
    </w:p>
    <w:p>
      <w:r>
        <w:t>x: Software Eng at ABC (3y)</w:t>
      </w:r>
    </w:p>
    <w:p>
      <w:r>
        <w:t>u: B.Tech, NIT Warangal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