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</w:t>
      </w:r>
    </w:p>
    <w:p>
      <w:r>
        <w:t>n: Kanak</w:t>
      </w:r>
    </w:p>
    <w:p>
      <w:r>
        <w:t>e: kanak.k@email.com</w:t>
      </w:r>
    </w:p>
    <w:p>
      <w:r>
        <w:t>p: +91-8765432109</w:t>
      </w:r>
    </w:p>
    <w:p>
      <w:r>
        <w:t>s: React, Node.js, MongoDB, Docker</w:t>
      </w:r>
    </w:p>
    <w:p>
      <w:r>
        <w:t>x: Full Stack Dev at DEF (4y)</w:t>
      </w:r>
    </w:p>
    <w:p>
      <w:r>
        <w:t>u: B.Tech, NIT Tiruchirappalli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