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Resume</w:t>
      </w:r>
    </w:p>
    <w:p>
      <w:r>
        <w:t>n: Alice Johnson</w:t>
      </w:r>
    </w:p>
    <w:p>
      <w:r>
        <w:t>e: alice.j@email.com</w:t>
      </w:r>
    </w:p>
    <w:p>
      <w:r>
        <w:t>p: +91-9876543210</w:t>
      </w:r>
    </w:p>
    <w:p>
      <w:r>
        <w:t>s: Python, ML, TensorFlow, NLP</w:t>
      </w:r>
    </w:p>
    <w:p>
      <w:r>
        <w:t>x: Data Scientist at XYZ (2y)</w:t>
      </w:r>
    </w:p>
    <w:p>
      <w:r>
        <w:t>u: M.Tech, IIT Delhi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